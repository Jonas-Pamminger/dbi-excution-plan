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SQL Query Optimization Task</w:t>
      </w:r>
    </w:p>
    <w:p>
      <w:r>
        <w:t>In this exercise, you will be given a set of SQL queries that are not optimized. Your task is to identify the inefficiencies and optimize each query. Consider adding appropriate indexes, improving join conditions, and using alternative SQL strategies to enhance the performance of these queries.</w:t>
        <w:br/>
        <w:t>For each query, provide the optimized version and explain the changes you made.</w:t>
      </w:r>
    </w:p>
    <w:p>
      <w:pPr>
        <w:pStyle w:val="Heading1"/>
      </w:pPr>
      <w:r>
        <w:t>Task 1: Join without Indices</w:t>
      </w:r>
    </w:p>
    <w:p>
      <w:r>
        <w:t>Query:</w:t>
        <w:br/>
        <w:t>SELECT p.firstname, p.lastname, s.name AS subject_name, e.title, pr.role</w:t>
        <w:br/>
        <w:t>FROM Person p</w:t>
        <w:br/>
        <w:t>JOIN Participant pt ON p.id = pt.person_id</w:t>
        <w:br/>
        <w:t>JOIN Exam e ON pt.exam_id = e.id</w:t>
        <w:br/>
        <w:t>JOIN Subject s ON e.subject_id = s.id</w:t>
        <w:br/>
        <w:t>JOIN ExamRole pr ON pt.exam_role_id = pr.id</w:t>
        <w:br/>
        <w:t>WHERE e.exam_date BETWEEN TO_DATE('2023-01-01', 'YYYY-MM-DD') AND TO_DATE('2023-12-31', 'YYYY-MM-DD');</w:t>
        <w:br/>
        <w:br/>
        <w:t>Instructions: This query lacks the use of appropriate indexes for the joins, making it inefficient. Identify how to improve the performance by adding indexes and optimizing the join order.</w:t>
      </w:r>
    </w:p>
    <w:p>
      <w:pPr>
        <w:pStyle w:val="Heading1"/>
      </w:pPr>
      <w:r>
        <w:t>Task 2: Aggregation without Proper Conditions</w:t>
      </w:r>
    </w:p>
    <w:p>
      <w:r>
        <w:t>Query:</w:t>
        <w:br/>
        <w:t>SELECT s.name AS subject_name, COUNT(c.id) AS competence_count</w:t>
        <w:br/>
        <w:t>FROM Subject s</w:t>
        <w:br/>
        <w:t>JOIN Competence c ON s.id = c.subject_id</w:t>
        <w:br/>
        <w:t>GROUP BY s.name;</w:t>
        <w:br/>
        <w:br/>
        <w:t>Instructions: This query aggregates data without filtering irrelevant rows. Optimize the query by improving the efficiency of the aggregation and adding appropriate filtering conditions.</w:t>
      </w:r>
    </w:p>
    <w:p>
      <w:pPr>
        <w:pStyle w:val="Heading1"/>
      </w:pPr>
      <w:r>
        <w:t>Task 3: Inefficient use of Subquery</w:t>
      </w:r>
    </w:p>
    <w:p>
      <w:r>
        <w:t>Query:</w:t>
        <w:br/>
        <w:t xml:space="preserve">SELECT p.firstname, p.lastname, </w:t>
        <w:br/>
        <w:t xml:space="preserve">       (SELECT COUNT(*) FROM Competence c WHERE c.person_id = p.id) AS competence_count</w:t>
        <w:br/>
        <w:t>FROM Person p;</w:t>
        <w:br/>
        <w:br/>
        <w:t>Instructions: The subquery is executed for every row, causing poor performance. Optimize this query by avoiding the use of a subquery and using a more efficient approach.</w:t>
      </w:r>
    </w:p>
    <w:p>
      <w:pPr>
        <w:pStyle w:val="Heading1"/>
      </w:pPr>
      <w:r>
        <w:t>Task 4: Cartesian Product</w:t>
      </w:r>
    </w:p>
    <w:p>
      <w:r>
        <w:t>Query:</w:t>
        <w:br/>
        <w:t>SELECT p.firstname, p.lastname, r.designation</w:t>
        <w:br/>
        <w:t>FROM Person p, Room r;</w:t>
        <w:br/>
        <w:br/>
        <w:t>Instructions: This query results in a Cartesian product as it does not specify any join conditions. Optimize the query by adding a meaningful join condition to avoid the Cartesian product and improve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